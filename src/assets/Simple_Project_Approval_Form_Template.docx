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006"/>
        <w:tblW w:w="11307" w:type="dxa"/>
        <w:tblLayout w:type="fixed"/>
        <w:tblLook w:val="04A0" w:firstRow="1" w:lastRow="0" w:firstColumn="1" w:lastColumn="0" w:noHBand="0" w:noVBand="1"/>
      </w:tblPr>
      <w:tblGrid>
        <w:gridCol w:w="1763"/>
        <w:gridCol w:w="2684"/>
        <w:gridCol w:w="2182"/>
        <w:gridCol w:w="4678"/>
      </w:tblGrid>
      <w:tr w:rsidR="00E51B3A" w14:paraId="2E874230" w14:textId="77777777" w:rsidTr="00E51B3A">
        <w:tc>
          <w:tcPr>
            <w:tcW w:w="1763" w:type="dxa"/>
          </w:tcPr>
          <w:p w14:paraId="44A49C5F" w14:textId="77777777" w:rsidR="006E2DBB" w:rsidRDefault="006E2DBB" w:rsidP="00E51B3A">
            <w:r>
              <w:rPr>
                <w:b/>
                <w:sz w:val="20"/>
              </w:rPr>
              <w:t>PROJECT NAME</w:t>
            </w:r>
          </w:p>
        </w:tc>
        <w:tc>
          <w:tcPr>
            <w:tcW w:w="2684" w:type="dxa"/>
          </w:tcPr>
          <w:p w14:paraId="7A0FD17C" w14:textId="77777777" w:rsidR="006E2DBB" w:rsidRDefault="006E2DBB" w:rsidP="00E51B3A">
            <w:r w:rsidRPr="006E2DBB">
              <w:t xml:space="preserve">Online Store of </w:t>
            </w:r>
            <w:proofErr w:type="spellStart"/>
            <w:r w:rsidRPr="006E2DBB">
              <w:t>HelpLine</w:t>
            </w:r>
            <w:proofErr w:type="spellEnd"/>
            <w:r w:rsidRPr="006E2DBB">
              <w:t xml:space="preserve"> (Optical/Contact lens)</w:t>
            </w:r>
          </w:p>
        </w:tc>
        <w:tc>
          <w:tcPr>
            <w:tcW w:w="2182" w:type="dxa"/>
          </w:tcPr>
          <w:p w14:paraId="4BE46E3E" w14:textId="77777777" w:rsidR="006E2DBB" w:rsidRDefault="006E2DBB" w:rsidP="00E51B3A">
            <w:r>
              <w:rPr>
                <w:b/>
                <w:sz w:val="20"/>
              </w:rPr>
              <w:t>JOB LOCATION</w:t>
            </w:r>
          </w:p>
        </w:tc>
        <w:tc>
          <w:tcPr>
            <w:tcW w:w="467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2DBB" w:rsidRPr="006E2DBB" w14:paraId="0AB7A052" w14:textId="77777777" w:rsidTr="00E51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62574" w14:textId="77777777" w:rsidR="006E2DBB" w:rsidRPr="006E2DBB" w:rsidRDefault="006E2DBB" w:rsidP="00E51B3A">
                  <w:pPr>
                    <w:framePr w:hSpace="180" w:wrap="around" w:vAnchor="text" w:hAnchor="margin" w:y="1006"/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418E20B6" w14:textId="77777777" w:rsidR="006E2DBB" w:rsidRPr="006E2DBB" w:rsidRDefault="006E2DBB" w:rsidP="00E51B3A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1"/>
            </w:tblGrid>
            <w:tr w:rsidR="006E2DBB" w:rsidRPr="006E2DBB" w14:paraId="3467C23C" w14:textId="77777777" w:rsidTr="00E51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9C56E" w14:textId="77777777" w:rsidR="006E2DBB" w:rsidRPr="006E2DBB" w:rsidRDefault="006E2DBB" w:rsidP="00E51B3A">
                  <w:pPr>
                    <w:framePr w:hSpace="180" w:wrap="around" w:vAnchor="text" w:hAnchor="margin" w:y="1006"/>
                    <w:spacing w:after="0" w:line="240" w:lineRule="auto"/>
                    <w:rPr>
                      <w:lang w:val="en-IN"/>
                    </w:rPr>
                  </w:pPr>
                  <w:r w:rsidRPr="006E2DBB">
                    <w:rPr>
                      <w:lang w:val="en-IN"/>
                    </w:rPr>
                    <w:t>Lovely Professional University</w:t>
                  </w:r>
                </w:p>
              </w:tc>
            </w:tr>
          </w:tbl>
          <w:p w14:paraId="0B935742" w14:textId="77777777" w:rsidR="006E2DBB" w:rsidRDefault="006E2DBB" w:rsidP="00E51B3A"/>
        </w:tc>
      </w:tr>
      <w:tr w:rsidR="00E51B3A" w14:paraId="48A3B3BA" w14:textId="77777777" w:rsidTr="00E51B3A">
        <w:tc>
          <w:tcPr>
            <w:tcW w:w="1763" w:type="dxa"/>
          </w:tcPr>
          <w:p w14:paraId="160302A8" w14:textId="77777777" w:rsidR="006E2DBB" w:rsidRDefault="006E2DBB" w:rsidP="00E51B3A">
            <w:r>
              <w:rPr>
                <w:b/>
                <w:sz w:val="20"/>
              </w:rPr>
              <w:t>EST. START DATE</w:t>
            </w:r>
          </w:p>
        </w:tc>
        <w:tc>
          <w:tcPr>
            <w:tcW w:w="268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2DBB" w:rsidRPr="006E2DBB" w14:paraId="1871A273" w14:textId="77777777" w:rsidTr="00E51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9AAFF" w14:textId="77777777" w:rsidR="006E2DBB" w:rsidRPr="006E2DBB" w:rsidRDefault="006E2DBB" w:rsidP="00E51B3A">
                  <w:pPr>
                    <w:framePr w:hSpace="180" w:wrap="around" w:vAnchor="text" w:hAnchor="margin" w:y="1006"/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5A71D6E4" w14:textId="77777777" w:rsidR="006E2DBB" w:rsidRPr="006E2DBB" w:rsidRDefault="006E2DBB" w:rsidP="00E51B3A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7"/>
            </w:tblGrid>
            <w:tr w:rsidR="006E2DBB" w:rsidRPr="006E2DBB" w14:paraId="2D4ED603" w14:textId="77777777" w:rsidTr="00E51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DBCBF" w14:textId="77777777" w:rsidR="006E2DBB" w:rsidRPr="006E2DBB" w:rsidRDefault="006E2DBB" w:rsidP="00E51B3A">
                  <w:pPr>
                    <w:framePr w:hSpace="180" w:wrap="around" w:vAnchor="text" w:hAnchor="margin" w:y="1006"/>
                    <w:spacing w:after="0" w:line="240" w:lineRule="auto"/>
                    <w:rPr>
                      <w:lang w:val="en-IN"/>
                    </w:rPr>
                  </w:pPr>
                  <w:r w:rsidRPr="006E2DBB">
                    <w:rPr>
                      <w:lang w:val="en-IN"/>
                    </w:rPr>
                    <w:t>24th Sept 2024</w:t>
                  </w:r>
                </w:p>
              </w:tc>
            </w:tr>
          </w:tbl>
          <w:p w14:paraId="4474F6C6" w14:textId="77777777" w:rsidR="006E2DBB" w:rsidRDefault="006E2DBB" w:rsidP="00E51B3A"/>
        </w:tc>
        <w:tc>
          <w:tcPr>
            <w:tcW w:w="2182" w:type="dxa"/>
          </w:tcPr>
          <w:p w14:paraId="562BE0EC" w14:textId="77777777" w:rsidR="006E2DBB" w:rsidRDefault="006E2DBB" w:rsidP="00E51B3A">
            <w:r>
              <w:rPr>
                <w:b/>
                <w:sz w:val="20"/>
              </w:rPr>
              <w:t>EST. FINISH DATE</w:t>
            </w:r>
          </w:p>
        </w:tc>
        <w:tc>
          <w:tcPr>
            <w:tcW w:w="467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2DBB" w:rsidRPr="006E2DBB" w14:paraId="4FFA1BB4" w14:textId="77777777" w:rsidTr="00E51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09326" w14:textId="77777777" w:rsidR="006E2DBB" w:rsidRPr="006E2DBB" w:rsidRDefault="006E2DBB" w:rsidP="00E51B3A">
                  <w:pPr>
                    <w:framePr w:hSpace="180" w:wrap="around" w:vAnchor="text" w:hAnchor="margin" w:y="1006"/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4905AED1" w14:textId="77777777" w:rsidR="006E2DBB" w:rsidRPr="006E2DBB" w:rsidRDefault="006E2DBB" w:rsidP="00E51B3A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</w:tblGrid>
            <w:tr w:rsidR="006E2DBB" w:rsidRPr="006E2DBB" w14:paraId="6340F9D4" w14:textId="77777777" w:rsidTr="00E51B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06D60" w14:textId="77777777" w:rsidR="006E2DBB" w:rsidRPr="006E2DBB" w:rsidRDefault="006E2DBB" w:rsidP="00E51B3A">
                  <w:pPr>
                    <w:framePr w:hSpace="180" w:wrap="around" w:vAnchor="text" w:hAnchor="margin" w:y="1006"/>
                    <w:spacing w:after="0" w:line="240" w:lineRule="auto"/>
                    <w:rPr>
                      <w:lang w:val="en-IN"/>
                    </w:rPr>
                  </w:pPr>
                  <w:r w:rsidRPr="006E2DBB">
                    <w:rPr>
                      <w:lang w:val="en-IN"/>
                    </w:rPr>
                    <w:t>10th Jan 2025</w:t>
                  </w:r>
                </w:p>
              </w:tc>
            </w:tr>
          </w:tbl>
          <w:p w14:paraId="4EBD20E4" w14:textId="77777777" w:rsidR="006E2DBB" w:rsidRDefault="006E2DBB" w:rsidP="00E51B3A"/>
        </w:tc>
      </w:tr>
      <w:tr w:rsidR="00E51B3A" w14:paraId="79506373" w14:textId="77777777" w:rsidTr="00E51B3A">
        <w:tc>
          <w:tcPr>
            <w:tcW w:w="1763" w:type="dxa"/>
          </w:tcPr>
          <w:p w14:paraId="4B32CBCC" w14:textId="77777777" w:rsidR="006E2DBB" w:rsidRDefault="006E2DBB" w:rsidP="00E51B3A">
            <w:r>
              <w:rPr>
                <w:b/>
                <w:sz w:val="20"/>
              </w:rPr>
              <w:t>PROJECT LEADER</w:t>
            </w:r>
          </w:p>
        </w:tc>
        <w:tc>
          <w:tcPr>
            <w:tcW w:w="2684" w:type="dxa"/>
          </w:tcPr>
          <w:p w14:paraId="76C13A28" w14:textId="77777777" w:rsidR="006E2DBB" w:rsidRDefault="006E2DBB" w:rsidP="00E51B3A">
            <w:r>
              <w:t>Vishal Kumar Yadav</w:t>
            </w:r>
          </w:p>
        </w:tc>
        <w:tc>
          <w:tcPr>
            <w:tcW w:w="2182" w:type="dxa"/>
          </w:tcPr>
          <w:p w14:paraId="6DE103B2" w14:textId="77777777" w:rsidR="006E2DBB" w:rsidRDefault="006E2DBB" w:rsidP="00E51B3A">
            <w:r>
              <w:rPr>
                <w:b/>
                <w:sz w:val="20"/>
              </w:rPr>
              <w:t>COMPANY</w:t>
            </w:r>
          </w:p>
        </w:tc>
        <w:tc>
          <w:tcPr>
            <w:tcW w:w="4678" w:type="dxa"/>
          </w:tcPr>
          <w:p w14:paraId="6C57A48B" w14:textId="77777777" w:rsidR="006E2DBB" w:rsidRDefault="006E2DBB" w:rsidP="00E51B3A"/>
        </w:tc>
      </w:tr>
      <w:tr w:rsidR="00E51B3A" w14:paraId="145132D8" w14:textId="77777777" w:rsidTr="00E51B3A">
        <w:tc>
          <w:tcPr>
            <w:tcW w:w="1763" w:type="dxa"/>
          </w:tcPr>
          <w:p w14:paraId="1C0435D4" w14:textId="77777777" w:rsidR="006E2DBB" w:rsidRDefault="006E2DBB" w:rsidP="00E51B3A">
            <w:r>
              <w:rPr>
                <w:b/>
                <w:sz w:val="20"/>
              </w:rPr>
              <w:t>CONTACT NAME</w:t>
            </w:r>
          </w:p>
        </w:tc>
        <w:tc>
          <w:tcPr>
            <w:tcW w:w="2684" w:type="dxa"/>
          </w:tcPr>
          <w:p w14:paraId="6891D404" w14:textId="77777777" w:rsidR="006E2DBB" w:rsidRDefault="006E2DBB" w:rsidP="00E51B3A">
            <w:proofErr w:type="spellStart"/>
            <w:r w:rsidRPr="006E2DBB">
              <w:t>Sarbind</w:t>
            </w:r>
            <w:proofErr w:type="spellEnd"/>
            <w:r w:rsidRPr="006E2DBB">
              <w:t xml:space="preserve"> Kumar</w:t>
            </w:r>
          </w:p>
        </w:tc>
        <w:tc>
          <w:tcPr>
            <w:tcW w:w="2182" w:type="dxa"/>
          </w:tcPr>
          <w:p w14:paraId="3D7F7AAA" w14:textId="77777777" w:rsidR="006E2DBB" w:rsidRDefault="006E2DBB" w:rsidP="00E51B3A">
            <w:r>
              <w:rPr>
                <w:b/>
                <w:sz w:val="20"/>
              </w:rPr>
              <w:t>ADDRESS</w:t>
            </w:r>
          </w:p>
        </w:tc>
        <w:tc>
          <w:tcPr>
            <w:tcW w:w="4678" w:type="dxa"/>
          </w:tcPr>
          <w:p w14:paraId="5E91A419" w14:textId="77777777" w:rsidR="006E2DBB" w:rsidRDefault="006E2DBB" w:rsidP="00E51B3A">
            <w:r w:rsidRPr="006E2DBB">
              <w:t>HA - 11, City Centre, Sector - 4, Bokaro Steel City, Jharkhand 827004</w:t>
            </w:r>
          </w:p>
        </w:tc>
      </w:tr>
      <w:tr w:rsidR="00E51B3A" w14:paraId="1576811A" w14:textId="77777777" w:rsidTr="00E51B3A">
        <w:tc>
          <w:tcPr>
            <w:tcW w:w="1763" w:type="dxa"/>
          </w:tcPr>
          <w:p w14:paraId="0A184131" w14:textId="77777777" w:rsidR="006E2DBB" w:rsidRDefault="006E2DBB" w:rsidP="00E51B3A">
            <w:r>
              <w:rPr>
                <w:b/>
                <w:sz w:val="20"/>
              </w:rPr>
              <w:t>PHONE</w:t>
            </w:r>
          </w:p>
        </w:tc>
        <w:tc>
          <w:tcPr>
            <w:tcW w:w="2684" w:type="dxa"/>
          </w:tcPr>
          <w:p w14:paraId="5F89BB88" w14:textId="77777777" w:rsidR="006E2DBB" w:rsidRDefault="006E2DBB" w:rsidP="00E51B3A">
            <w:r w:rsidRPr="006E2DBB">
              <w:t>9430789062</w:t>
            </w:r>
          </w:p>
        </w:tc>
        <w:tc>
          <w:tcPr>
            <w:tcW w:w="2182" w:type="dxa"/>
          </w:tcPr>
          <w:p w14:paraId="41EC3C3A" w14:textId="77777777" w:rsidR="006E2DBB" w:rsidRDefault="006E2DBB" w:rsidP="00E51B3A">
            <w:r>
              <w:rPr>
                <w:b/>
                <w:sz w:val="20"/>
              </w:rPr>
              <w:t>EMAIL</w:t>
            </w:r>
          </w:p>
        </w:tc>
        <w:tc>
          <w:tcPr>
            <w:tcW w:w="4678" w:type="dxa"/>
          </w:tcPr>
          <w:p w14:paraId="1ECF6586" w14:textId="77777777" w:rsidR="006E2DBB" w:rsidRDefault="006E2DBB" w:rsidP="00E51B3A"/>
        </w:tc>
      </w:tr>
      <w:tr w:rsidR="006E2DBB" w14:paraId="26D47CE2" w14:textId="77777777" w:rsidTr="00E51B3A">
        <w:tc>
          <w:tcPr>
            <w:tcW w:w="11307" w:type="dxa"/>
            <w:gridSpan w:val="4"/>
          </w:tcPr>
          <w:p w14:paraId="7E43777E" w14:textId="77777777" w:rsidR="006E2DBB" w:rsidRDefault="006E2DBB" w:rsidP="00E51B3A">
            <w:r>
              <w:rPr>
                <w:b/>
                <w:sz w:val="20"/>
              </w:rPr>
              <w:t>SUMMARY</w:t>
            </w:r>
          </w:p>
          <w:p w14:paraId="7D4C0DB0" w14:textId="0106AC5D" w:rsidR="006E2DBB" w:rsidRDefault="006E2DBB" w:rsidP="00E51B3A">
            <w:r w:rsidRPr="006E2DBB">
              <w:t>A Website Created using React. It will a Multipage website. With Pages like (Homepage, Store, Eye-Check Appointment, Contact us, About us etc.</w:t>
            </w:r>
          </w:p>
          <w:p w14:paraId="08685D6B" w14:textId="77777777" w:rsidR="006E2DBB" w:rsidRDefault="006E2DBB" w:rsidP="00E51B3A"/>
        </w:tc>
      </w:tr>
      <w:tr w:rsidR="006E2DBB" w14:paraId="28633BF9" w14:textId="77777777" w:rsidTr="00E51B3A">
        <w:tc>
          <w:tcPr>
            <w:tcW w:w="11307" w:type="dxa"/>
            <w:gridSpan w:val="4"/>
          </w:tcPr>
          <w:p w14:paraId="40C7A79E" w14:textId="77777777" w:rsidR="006E2DBB" w:rsidRDefault="006E2DBB" w:rsidP="00E51B3A">
            <w:r>
              <w:rPr>
                <w:b/>
                <w:sz w:val="20"/>
              </w:rPr>
              <w:t>DESIRED OUTCOME</w:t>
            </w:r>
          </w:p>
          <w:p w14:paraId="4676371C" w14:textId="77777777" w:rsidR="006E2DBB" w:rsidRDefault="006E2DBB" w:rsidP="00E51B3A"/>
          <w:p w14:paraId="402CF76D" w14:textId="77777777" w:rsidR="006E2DBB" w:rsidRDefault="006E2DBB" w:rsidP="00E51B3A">
            <w:pPr>
              <w:tabs>
                <w:tab w:val="left" w:pos="1944"/>
              </w:tabs>
            </w:pPr>
            <w:r w:rsidRPr="006E2DBB">
              <w:t>Website (</w:t>
            </w:r>
            <w:proofErr w:type="spellStart"/>
            <w:r w:rsidRPr="006E2DBB">
              <w:t>HelpLine</w:t>
            </w:r>
            <w:proofErr w:type="spellEnd"/>
            <w:r w:rsidRPr="006E2DBB">
              <w:t xml:space="preserve"> Optical/Contact Lens).</w:t>
            </w:r>
          </w:p>
          <w:p w14:paraId="181CEAAA" w14:textId="77777777" w:rsidR="006E2DBB" w:rsidRDefault="006E2DBB" w:rsidP="00E51B3A"/>
        </w:tc>
      </w:tr>
      <w:tr w:rsidR="006E2DBB" w14:paraId="6E053A59" w14:textId="77777777" w:rsidTr="00E51B3A">
        <w:tc>
          <w:tcPr>
            <w:tcW w:w="11307" w:type="dxa"/>
            <w:gridSpan w:val="4"/>
          </w:tcPr>
          <w:p w14:paraId="02008C7D" w14:textId="77777777" w:rsidR="006E2DBB" w:rsidRDefault="006E2DBB" w:rsidP="00E51B3A">
            <w:r>
              <w:rPr>
                <w:b/>
                <w:sz w:val="20"/>
              </w:rPr>
              <w:t>ACTION TO COMPLETION</w:t>
            </w:r>
          </w:p>
          <w:p w14:paraId="6A1A4065" w14:textId="77777777" w:rsidR="006E2DBB" w:rsidRPr="006E2DBB" w:rsidRDefault="006E2DBB" w:rsidP="00E51B3A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6E2DBB">
              <w:rPr>
                <w:lang w:val="en-IN"/>
              </w:rPr>
              <w:t>Design the user interface for each page (Homepage, Store, Eye-Check Appointment, Contact Us, About Us).</w:t>
            </w:r>
          </w:p>
          <w:p w14:paraId="0C254A40" w14:textId="77777777" w:rsidR="006E2DBB" w:rsidRPr="006E2DBB" w:rsidRDefault="006E2DBB" w:rsidP="00E51B3A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6E2DBB">
              <w:rPr>
                <w:lang w:val="en-IN"/>
              </w:rPr>
              <w:t>Develop the front-end using React.</w:t>
            </w:r>
          </w:p>
          <w:p w14:paraId="0D9E1E6B" w14:textId="77777777" w:rsidR="006E2DBB" w:rsidRPr="006E2DBB" w:rsidRDefault="006E2DBB" w:rsidP="00E51B3A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6E2DBB">
              <w:rPr>
                <w:lang w:val="en-IN"/>
              </w:rPr>
              <w:t>Implement functionality for appointment booking.</w:t>
            </w:r>
          </w:p>
          <w:p w14:paraId="4C939481" w14:textId="77777777" w:rsidR="006E2DBB" w:rsidRPr="006E2DBB" w:rsidRDefault="006E2DBB" w:rsidP="00E51B3A">
            <w:pPr>
              <w:numPr>
                <w:ilvl w:val="0"/>
                <w:numId w:val="10"/>
              </w:numPr>
              <w:rPr>
                <w:lang w:val="en-IN"/>
              </w:rPr>
            </w:pPr>
            <w:r w:rsidRPr="006E2DBB">
              <w:rPr>
                <w:lang w:val="en-IN"/>
              </w:rPr>
              <w:t>Launch and monitor website performance.</w:t>
            </w:r>
          </w:p>
          <w:p w14:paraId="24C328E9" w14:textId="77777777" w:rsidR="006E2DBB" w:rsidRDefault="006E2DBB" w:rsidP="00E51B3A"/>
        </w:tc>
      </w:tr>
      <w:tr w:rsidR="006E2DBB" w14:paraId="28284030" w14:textId="77777777" w:rsidTr="00E51B3A">
        <w:tc>
          <w:tcPr>
            <w:tcW w:w="11307" w:type="dxa"/>
            <w:gridSpan w:val="4"/>
          </w:tcPr>
          <w:p w14:paraId="599C6204" w14:textId="77777777" w:rsidR="006E2DBB" w:rsidRDefault="006E2DBB" w:rsidP="00E51B3A">
            <w:r>
              <w:rPr>
                <w:b/>
                <w:sz w:val="20"/>
              </w:rPr>
              <w:t>BENEFITS OF PROJECT</w:t>
            </w:r>
          </w:p>
          <w:p w14:paraId="5F690CB1" w14:textId="77777777" w:rsidR="006E2DBB" w:rsidRPr="006E2DBB" w:rsidRDefault="006E2DBB" w:rsidP="00E51B3A">
            <w:pPr>
              <w:rPr>
                <w:lang w:val="en-IN"/>
              </w:rPr>
            </w:pPr>
            <w:r w:rsidRPr="006E2DBB">
              <w:rPr>
                <w:lang w:val="en-IN"/>
              </w:rPr>
              <w:t xml:space="preserve">  Increased online presence for </w:t>
            </w:r>
            <w:proofErr w:type="spellStart"/>
            <w:r w:rsidRPr="006E2DBB">
              <w:rPr>
                <w:lang w:val="en-IN"/>
              </w:rPr>
              <w:t>HelpLine</w:t>
            </w:r>
            <w:proofErr w:type="spellEnd"/>
            <w:r w:rsidRPr="006E2DBB">
              <w:rPr>
                <w:lang w:val="en-IN"/>
              </w:rPr>
              <w:t xml:space="preserve"> Optical/Contact Lens.</w:t>
            </w:r>
          </w:p>
          <w:p w14:paraId="5C18C8F3" w14:textId="77777777" w:rsidR="006E2DBB" w:rsidRPr="006E2DBB" w:rsidRDefault="006E2DBB" w:rsidP="00E51B3A">
            <w:pPr>
              <w:rPr>
                <w:lang w:val="en-IN"/>
              </w:rPr>
            </w:pPr>
            <w:r w:rsidRPr="006E2DBB">
              <w:rPr>
                <w:lang w:val="en-IN"/>
              </w:rPr>
              <w:t>  Easier appointment scheduling for customers.</w:t>
            </w:r>
          </w:p>
          <w:p w14:paraId="3DE20CA3" w14:textId="77777777" w:rsidR="006E2DBB" w:rsidRDefault="006E2DBB" w:rsidP="00E51B3A">
            <w:r w:rsidRPr="006E2DBB">
              <w:rPr>
                <w:lang w:val="en-IN"/>
              </w:rPr>
              <w:t>  Enhanced customer experience through an organized online store.</w:t>
            </w:r>
          </w:p>
          <w:p w14:paraId="6B4A9AF9" w14:textId="77777777" w:rsidR="006E2DBB" w:rsidRDefault="006E2DBB" w:rsidP="00E51B3A"/>
        </w:tc>
      </w:tr>
      <w:tr w:rsidR="006E2DBB" w14:paraId="4ED79B77" w14:textId="77777777" w:rsidTr="00E51B3A">
        <w:tc>
          <w:tcPr>
            <w:tcW w:w="11307" w:type="dxa"/>
            <w:gridSpan w:val="4"/>
          </w:tcPr>
          <w:p w14:paraId="2B33437C" w14:textId="77777777" w:rsidR="006E2DBB" w:rsidRDefault="006E2DBB" w:rsidP="00E51B3A">
            <w:r>
              <w:rPr>
                <w:b/>
                <w:sz w:val="20"/>
              </w:rPr>
              <w:t>PROJECTED SCHEDULE</w:t>
            </w:r>
          </w:p>
          <w:p w14:paraId="68B0C1EA" w14:textId="77777777" w:rsidR="006E2DBB" w:rsidRPr="006E2DBB" w:rsidRDefault="006E2DBB" w:rsidP="00E51B3A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  </w:t>
            </w:r>
            <w:r w:rsidRPr="006E2DBB">
              <w:rPr>
                <w:b/>
                <w:bCs/>
                <w:lang w:val="en-IN"/>
              </w:rPr>
              <w:t>Project Kick-off:</w:t>
            </w:r>
            <w:r w:rsidRPr="006E2DBB">
              <w:rPr>
                <w:lang w:val="en-IN"/>
              </w:rPr>
              <w:t xml:space="preserve"> 24th Sept 2024</w:t>
            </w:r>
          </w:p>
          <w:p w14:paraId="600C0DFD" w14:textId="77777777" w:rsidR="006E2DBB" w:rsidRDefault="006E2DBB" w:rsidP="00E51B3A">
            <w:r w:rsidRPr="006E2DBB">
              <w:rPr>
                <w:lang w:val="en-IN"/>
              </w:rPr>
              <w:t xml:space="preserve">  </w:t>
            </w:r>
            <w:r w:rsidRPr="006E2DBB">
              <w:rPr>
                <w:b/>
                <w:bCs/>
                <w:lang w:val="en-IN"/>
              </w:rPr>
              <w:t>Launch:</w:t>
            </w:r>
            <w:r w:rsidRPr="006E2DBB">
              <w:rPr>
                <w:lang w:val="en-IN"/>
              </w:rPr>
              <w:t xml:space="preserve"> 10th Jan 2025</w:t>
            </w:r>
          </w:p>
          <w:p w14:paraId="0B86D64A" w14:textId="77777777" w:rsidR="006E2DBB" w:rsidRDefault="006E2DBB" w:rsidP="00E51B3A"/>
        </w:tc>
      </w:tr>
      <w:tr w:rsidR="006E2DBB" w14:paraId="4B6D6752" w14:textId="77777777" w:rsidTr="00E51B3A">
        <w:tc>
          <w:tcPr>
            <w:tcW w:w="11307" w:type="dxa"/>
            <w:gridSpan w:val="4"/>
          </w:tcPr>
          <w:p w14:paraId="4074021E" w14:textId="77777777" w:rsidR="006E2DBB" w:rsidRDefault="006E2DBB" w:rsidP="00E51B3A">
            <w:r>
              <w:rPr>
                <w:b/>
                <w:sz w:val="20"/>
              </w:rPr>
              <w:t>PROJECTED BUDGET</w:t>
            </w:r>
          </w:p>
          <w:p w14:paraId="3D82033A" w14:textId="77777777" w:rsidR="006E2DBB" w:rsidRDefault="006E2DBB" w:rsidP="00E51B3A">
            <w:r w:rsidRPr="006E2DBB">
              <w:rPr>
                <w:b/>
                <w:bCs/>
              </w:rPr>
              <w:t>Total Budget:</w:t>
            </w:r>
            <w:r w:rsidRPr="006E2DBB">
              <w:t xml:space="preserve"> Rs 5000/</w:t>
            </w:r>
          </w:p>
          <w:p w14:paraId="29DE2CE7" w14:textId="77777777" w:rsidR="006E2DBB" w:rsidRDefault="006E2DBB" w:rsidP="00E51B3A"/>
        </w:tc>
      </w:tr>
      <w:tr w:rsidR="00E51B3A" w14:paraId="103F4C25" w14:textId="77777777" w:rsidTr="00E51B3A">
        <w:trPr>
          <w:trHeight w:val="699"/>
        </w:trPr>
        <w:tc>
          <w:tcPr>
            <w:tcW w:w="1763" w:type="dxa"/>
          </w:tcPr>
          <w:p w14:paraId="3F21809E" w14:textId="77777777" w:rsidR="006E2DBB" w:rsidRDefault="006E2DBB" w:rsidP="00E51B3A">
            <w:r>
              <w:rPr>
                <w:b/>
                <w:sz w:val="20"/>
              </w:rPr>
              <w:t>PROJECTED TEAM AND RESOURCE REQUIREMENTS</w:t>
            </w:r>
          </w:p>
        </w:tc>
        <w:tc>
          <w:tcPr>
            <w:tcW w:w="2684" w:type="dxa"/>
          </w:tcPr>
          <w:p w14:paraId="03500059" w14:textId="0425247A" w:rsidR="006E2DBB" w:rsidRDefault="006E2DBB" w:rsidP="00E51B3A">
            <w:r w:rsidRPr="006E2DBB">
              <w:t>Web Developer</w:t>
            </w:r>
            <w:r>
              <w:t xml:space="preserve"> (Vishal Kumar Yadav)</w:t>
            </w:r>
          </w:p>
        </w:tc>
        <w:tc>
          <w:tcPr>
            <w:tcW w:w="2182" w:type="dxa"/>
          </w:tcPr>
          <w:p w14:paraId="2F2A0CBB" w14:textId="77777777" w:rsidR="006E2DBB" w:rsidRDefault="006E2DBB" w:rsidP="00E51B3A"/>
        </w:tc>
        <w:tc>
          <w:tcPr>
            <w:tcW w:w="4678" w:type="dxa"/>
          </w:tcPr>
          <w:p w14:paraId="27983412" w14:textId="77777777" w:rsidR="00E51B3A" w:rsidRPr="006E2DBB" w:rsidRDefault="00E51B3A" w:rsidP="00E51B3A">
            <w:pPr>
              <w:numPr>
                <w:ilvl w:val="0"/>
                <w:numId w:val="11"/>
              </w:numPr>
              <w:rPr>
                <w:lang w:val="en-IN"/>
              </w:rPr>
            </w:pPr>
            <w:r>
              <w:rPr>
                <w:lang w:val="en-IN"/>
              </w:rPr>
              <w:t>Resource Requirements</w:t>
            </w:r>
          </w:p>
          <w:p w14:paraId="1512552F" w14:textId="77777777" w:rsidR="00E51B3A" w:rsidRPr="006E2DBB" w:rsidRDefault="00E51B3A" w:rsidP="00E51B3A">
            <w:pPr>
              <w:numPr>
                <w:ilvl w:val="1"/>
                <w:numId w:val="11"/>
              </w:numPr>
              <w:rPr>
                <w:lang w:val="en-IN"/>
              </w:rPr>
            </w:pPr>
            <w:r w:rsidRPr="006E2DBB">
              <w:rPr>
                <w:lang w:val="en-IN"/>
              </w:rPr>
              <w:t>Development environment (React, Node.js, etc.)</w:t>
            </w:r>
          </w:p>
          <w:p w14:paraId="7B5A99DA" w14:textId="77777777" w:rsidR="00E51B3A" w:rsidRPr="006E2DBB" w:rsidRDefault="00E51B3A" w:rsidP="00E51B3A">
            <w:pPr>
              <w:numPr>
                <w:ilvl w:val="1"/>
                <w:numId w:val="11"/>
              </w:numPr>
              <w:rPr>
                <w:lang w:val="en-IN"/>
              </w:rPr>
            </w:pPr>
            <w:r w:rsidRPr="006E2DBB">
              <w:rPr>
                <w:lang w:val="en-IN"/>
              </w:rPr>
              <w:t>Hosting service for the website</w:t>
            </w:r>
          </w:p>
          <w:p w14:paraId="7B3736D4" w14:textId="77777777" w:rsidR="006E2DBB" w:rsidRDefault="006E2DBB" w:rsidP="00E51B3A"/>
        </w:tc>
      </w:tr>
    </w:tbl>
    <w:p w14:paraId="5BFD4509" w14:textId="77777777" w:rsidR="00E51B3A" w:rsidRPr="00E51B3A" w:rsidRDefault="00E51B3A" w:rsidP="00E51B3A">
      <w:pPr>
        <w:pStyle w:val="Heading1"/>
        <w:jc w:val="center"/>
        <w:rPr>
          <w:u w:val="single"/>
        </w:rPr>
      </w:pPr>
      <w:r w:rsidRPr="00E51B3A">
        <w:rPr>
          <w:u w:val="single"/>
        </w:rPr>
        <w:t>PROJECT APPROVAL FORM</w:t>
      </w:r>
    </w:p>
    <w:p w14:paraId="6C862DD4" w14:textId="77777777" w:rsidR="00E51B3A" w:rsidRDefault="00000000">
      <w:pPr>
        <w:jc w:val="center"/>
      </w:pPr>
      <w:r>
        <w:br/>
      </w:r>
      <w:r w:rsidR="00E51B3A">
        <w:t xml:space="preserve">          </w:t>
      </w:r>
    </w:p>
    <w:p w14:paraId="6269D10C" w14:textId="5BE7F3F0" w:rsidR="003634C8" w:rsidRDefault="00E51B3A">
      <w:pPr>
        <w:jc w:val="center"/>
      </w:pPr>
      <w:r>
        <w:t xml:space="preserve"> </w:t>
      </w:r>
      <w:r w:rsidR="00000000">
        <w:t>ACCEPTANCE OF PROPOSAL</w:t>
      </w:r>
      <w:r w:rsidR="006E2DBB" w:rsidRPr="006E2DBB">
        <w:t xml:space="preserve"> </w:t>
      </w:r>
      <w:r w:rsidR="006E2DBB">
        <w:t xml:space="preserve"> </w:t>
      </w:r>
    </w:p>
    <w:tbl>
      <w:tblPr>
        <w:tblStyle w:val="TableGrid1"/>
        <w:tblW w:w="10752" w:type="dxa"/>
        <w:tblInd w:w="0" w:type="dxa"/>
        <w:tblLook w:val="04A0" w:firstRow="1" w:lastRow="0" w:firstColumn="1" w:lastColumn="0" w:noHBand="0" w:noVBand="1"/>
      </w:tblPr>
      <w:tblGrid>
        <w:gridCol w:w="2688"/>
        <w:gridCol w:w="2688"/>
        <w:gridCol w:w="2688"/>
        <w:gridCol w:w="2688"/>
      </w:tblGrid>
      <w:tr w:rsidR="006E2DBB" w14:paraId="1425717E" w14:textId="77777777" w:rsidTr="00E51B3A">
        <w:trPr>
          <w:trHeight w:val="768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8CEA" w14:textId="77777777" w:rsidR="006E2DBB" w:rsidRDefault="006E2DB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Client Signature: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D11C" w14:textId="4E029580" w:rsidR="006E2DBB" w:rsidRDefault="006E2DBB">
            <w:pPr>
              <w:rPr>
                <w:sz w:val="36"/>
                <w:szCs w:val="36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08B64DD5" wp14:editId="0966F64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20955</wp:posOffset>
                  </wp:positionV>
                  <wp:extent cx="1082040" cy="384810"/>
                  <wp:effectExtent l="0" t="0" r="3810" b="0"/>
                  <wp:wrapNone/>
                  <wp:docPr id="1584423514" name="Picture 1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close-up of a signatur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544" b="18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384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12CA" w14:textId="77777777" w:rsidR="006E2DBB" w:rsidRDefault="006E2DB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 of Acceptance: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8D5A" w14:textId="77777777" w:rsidR="006E2DBB" w:rsidRDefault="006E2D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  <w:r>
              <w:rPr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sz w:val="24"/>
                <w:szCs w:val="24"/>
                <w:lang w:val="en-US"/>
              </w:rPr>
              <w:t xml:space="preserve"> Sept 24</w:t>
            </w:r>
          </w:p>
        </w:tc>
      </w:tr>
    </w:tbl>
    <w:p w14:paraId="26116926" w14:textId="77777777" w:rsidR="007A006D" w:rsidRDefault="007A006D" w:rsidP="00E51B3A"/>
    <w:sectPr w:rsidR="007A006D" w:rsidSect="006E2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B45E2"/>
    <w:multiLevelType w:val="multilevel"/>
    <w:tmpl w:val="650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E300F"/>
    <w:multiLevelType w:val="multilevel"/>
    <w:tmpl w:val="D70A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095972">
    <w:abstractNumId w:val="8"/>
  </w:num>
  <w:num w:numId="2" w16cid:durableId="940992675">
    <w:abstractNumId w:val="6"/>
  </w:num>
  <w:num w:numId="3" w16cid:durableId="825824994">
    <w:abstractNumId w:val="5"/>
  </w:num>
  <w:num w:numId="4" w16cid:durableId="1122578452">
    <w:abstractNumId w:val="4"/>
  </w:num>
  <w:num w:numId="5" w16cid:durableId="677776228">
    <w:abstractNumId w:val="7"/>
  </w:num>
  <w:num w:numId="6" w16cid:durableId="264459387">
    <w:abstractNumId w:val="3"/>
  </w:num>
  <w:num w:numId="7" w16cid:durableId="1804930975">
    <w:abstractNumId w:val="2"/>
  </w:num>
  <w:num w:numId="8" w16cid:durableId="1613056230">
    <w:abstractNumId w:val="1"/>
  </w:num>
  <w:num w:numId="9" w16cid:durableId="761148972">
    <w:abstractNumId w:val="0"/>
  </w:num>
  <w:num w:numId="10" w16cid:durableId="1742679924">
    <w:abstractNumId w:val="10"/>
  </w:num>
  <w:num w:numId="11" w16cid:durableId="1844196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0ED"/>
    <w:rsid w:val="00326F90"/>
    <w:rsid w:val="003634C8"/>
    <w:rsid w:val="006E2DBB"/>
    <w:rsid w:val="007A006D"/>
    <w:rsid w:val="00AA1D8D"/>
    <w:rsid w:val="00B47730"/>
    <w:rsid w:val="00CB0664"/>
    <w:rsid w:val="00E51B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AB718"/>
  <w14:defaultImageDpi w14:val="300"/>
  <w15:docId w15:val="{2D2DF793-0B74-4C87-92E7-E1266FA7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6E2DBB"/>
    <w:pPr>
      <w:spacing w:after="0" w:line="240" w:lineRule="auto"/>
    </w:pPr>
    <w:rPr>
      <w:rFonts w:eastAsiaTheme="minorHAnsi"/>
      <w:kern w:val="2"/>
      <w:szCs w:val="28"/>
      <w:lang w:val="en-IN" w:bidi="th-TH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vartika01600@gmail.com</cp:lastModifiedBy>
  <cp:revision>2</cp:revision>
  <dcterms:created xsi:type="dcterms:W3CDTF">2013-12-23T23:15:00Z</dcterms:created>
  <dcterms:modified xsi:type="dcterms:W3CDTF">2024-11-12T10:14:00Z</dcterms:modified>
  <cp:category/>
</cp:coreProperties>
</file>